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Smart Udhaar Book – App Idea Pitch (Hindi + English)</w:t>
      </w:r>
    </w:p>
    <w:p>
      <w:r>
        <w:t>Respected Startup India Team / स्टार्टअप इंडिया टीम को सादर नमस्कार,</w:t>
        <w:br/>
      </w:r>
    </w:p>
    <w:p>
      <w:r>
        <w:t>My name is Shubham Yadav. I am a 13-year-old student from a small village in Ballia district, Uttar Pradesh.</w:t>
        <w:br/>
        <w:t>मेरा नाम शुभम यादव है। मैं उत्तर प्रदेश के बलिया ज़िले के एक छोटे से गाँव से हूँ और 13 वर्ष का छात्र हूँ।</w:t>
        <w:br/>
      </w:r>
    </w:p>
    <w:p>
      <w:r>
        <w:t>I have designed a mobile app idea called “Smart Udhaar Book” that helps rural shopkeepers digitally manage credit (उधारी).</w:t>
        <w:br/>
        <w:t>मैंने एक मोबाइल ऐप का आइडिया तैयार किया है जिसका नाम है “Smart Udhaar Book”, जो ग्रामीण दुकानदारों को डिजिटल तरीके से उधारी का हिसाब रखने में मदद करेगा।</w:t>
        <w:br/>
      </w:r>
    </w:p>
    <w:p>
      <w:r>
        <w:rPr>
          <w:b/>
        </w:rPr>
        <w:t>Key Features / मुख्य विशेषताएं:</w:t>
        <w:br/>
      </w:r>
      <w:r>
        <w:t>- Shop profile + customer photo / दुकान प्रोफाइल + ग्राहक की फोटो</w:t>
        <w:br/>
        <w:t>- Product, GST, rate, discount entry / उत्पाद, जीएसटी, रेट, छूट की एंट्री</w:t>
        <w:br/>
        <w:t>- Photo upload + SMS/WhatsApp alerts / फोटो अपलोड + एसएमएस/व्हाट्सऐप अलर्ट</w:t>
        <w:br/>
        <w:t>- Day-wise &amp; month-wise reports / दिनवार व महीनेवार रिपोर्ट</w:t>
        <w:br/>
        <w:t>- Support for 80+ Indian languages / 80+ भाषाओं का सपोर्ट</w:t>
        <w:br/>
        <w:t>- Works on mobile &amp; web browser / मोबाइल और ब्राउज़र दोनों पर चले</w:t>
        <w:br/>
        <w:t>- Printable and downloadable reports / रिपोर्ट प्रिंट और डाउनलोड कर सकें</w:t>
        <w:br/>
      </w:r>
    </w:p>
    <w:p>
      <w:r>
        <w:t>Target Audience: Crores of rural shopkeepers using paper registers.</w:t>
        <w:br/>
        <w:t>लक्ष्य उपयोगकर्ता: करोड़ों ग्रामीण दुकानदार जो आज भी कागज़ पर उधारी लिखते हैं।</w:t>
      </w:r>
    </w:p>
    <w:p>
      <w:r>
        <w:t>This idea supports Digital India, AtmaNirbhar Bharat &amp; MSME digitization missions.</w:t>
        <w:br/>
        <w:t>यह आइडिया डिजिटल इंडिया, आत्मनिर्भर भारत और एमएसएमई डिजिटलीकरण मिशनों के अनुरूप है।</w:t>
      </w:r>
    </w:p>
    <w:p>
      <w:r>
        <w:t>I request your support and guidance to develop this idea further.</w:t>
        <w:br/>
        <w:t>मैं आपसे निवेदन करता हूँ कि कृपया मेरे इस विचार को आगे बढ़ाने में मार्गदर्शन और सहयोग दें।</w:t>
      </w:r>
    </w:p>
    <w:p>
      <w:r>
        <w:t>Thank you / धन्यवाद,</w:t>
        <w:br/>
        <w:t>Shubham Yadav / शुभम यादव</w:t>
        <w:br/>
        <w:t>Class 9, Sitraami Gyandeep Inter College</w:t>
        <w:br/>
        <w:t>Mahari, Ballia, Uttar Pradesh – 221716</w:t>
        <w:br/>
        <w:t>📞 WhatsApp: +91 6392666949</w:t>
        <w:br/>
        <w:t>📧 Email: shubhambusiness60@gmail.com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